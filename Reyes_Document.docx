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8E7" w:rsidRDefault="00986592">
      <w:pPr>
        <w:pStyle w:val="Ttulo1"/>
        <w:rPr>
          <w:lang w:val="es-ES"/>
        </w:rPr>
      </w:pPr>
      <w:r w:rsidRPr="007A5480">
        <w:rPr>
          <w:lang w:val="es-ES"/>
        </w:rPr>
        <w:t>Reyes de España a partir del "</w:t>
      </w:r>
      <w:proofErr w:type="gramStart"/>
      <w:r w:rsidRPr="007A5480">
        <w:rPr>
          <w:lang w:val="es-ES"/>
        </w:rPr>
        <w:t>Anexo</w:t>
      </w:r>
      <w:r w:rsidR="00CA7E0C">
        <w:rPr>
          <w:lang w:val="es-ES"/>
        </w:rPr>
        <w:t xml:space="preserve"> </w:t>
      </w:r>
      <w:r w:rsidRPr="007A5480">
        <w:rPr>
          <w:lang w:val="es-ES"/>
        </w:rPr>
        <w:t>:</w:t>
      </w:r>
      <w:proofErr w:type="gramEnd"/>
      <w:r w:rsidR="00CA7E0C">
        <w:rPr>
          <w:lang w:val="es-ES"/>
        </w:rPr>
        <w:t xml:space="preserve"> </w:t>
      </w:r>
      <w:proofErr w:type="spellStart"/>
      <w:r w:rsidRPr="007A5480">
        <w:rPr>
          <w:lang w:val="es-ES"/>
        </w:rPr>
        <w:t>Reyes_de_España</w:t>
      </w:r>
      <w:proofErr w:type="spellEnd"/>
      <w:r w:rsidRPr="007A5480">
        <w:rPr>
          <w:lang w:val="es-ES"/>
        </w:rPr>
        <w:t>" de Wikipedia</w:t>
      </w:r>
    </w:p>
    <w:p w:rsidR="007A5480" w:rsidRDefault="007A5480" w:rsidP="007A5480">
      <w:pPr>
        <w:rPr>
          <w:lang w:val="es-ES"/>
        </w:rPr>
      </w:pPr>
      <w:hyperlink r:id="rId7" w:history="1">
        <w:r w:rsidRPr="00C335A6">
          <w:rPr>
            <w:rStyle w:val="Hipervnculo"/>
            <w:lang w:val="es-ES"/>
          </w:rPr>
          <w:t>https://es.wikipedia.org/wiki/Anexo:Reyes_de</w:t>
        </w:r>
        <w:bookmarkStart w:id="0" w:name="_GoBack"/>
        <w:bookmarkEnd w:id="0"/>
        <w:r w:rsidRPr="00C335A6">
          <w:rPr>
            <w:rStyle w:val="Hipervnculo"/>
            <w:lang w:val="es-ES"/>
          </w:rPr>
          <w:t>_Espa%C3%B1a</w:t>
        </w:r>
      </w:hyperlink>
    </w:p>
    <w:p w:rsidR="007A5480" w:rsidRPr="00CA7E0C" w:rsidRDefault="007A5480" w:rsidP="007A5480">
      <w:pPr>
        <w:rPr>
          <w:u w:val="single"/>
          <w:lang w:val="es-ES"/>
        </w:rPr>
      </w:pPr>
      <w:r>
        <w:rPr>
          <w:lang w:val="es-ES"/>
        </w:rPr>
        <w:t xml:space="preserve">La siguiente tabla se ha creado desde Python, las únicas modificaciones fueron añadirle la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, y haber reubicado el nombre y datos de </w:t>
      </w:r>
      <w:r w:rsidRPr="007A5480">
        <w:rPr>
          <w:lang w:val="es-ES"/>
        </w:rPr>
        <w:t>Fernando II de Aragón</w:t>
      </w:r>
      <w:r w:rsidRPr="007A5480">
        <w:rPr>
          <w:lang w:val="es-ES"/>
        </w:rPr>
        <w:t xml:space="preserve"> y </w:t>
      </w:r>
      <w:r w:rsidRPr="007A5480">
        <w:rPr>
          <w:lang w:val="es-ES"/>
        </w:rPr>
        <w:t>Juana I de Castilla</w:t>
      </w:r>
      <w:r>
        <w:rPr>
          <w:lang w:val="es-ES"/>
        </w:rPr>
        <w:t xml:space="preserve"> en las casillas correctas, en línea con los demás</w:t>
      </w:r>
      <w:r w:rsidR="00CA7E0C">
        <w:rPr>
          <w:lang w:val="es-ES"/>
        </w:rPr>
        <w:t xml:space="preserve"> y añadir espacios entre palabras y fechas que venían pegadas</w:t>
      </w:r>
      <w:r>
        <w:rPr>
          <w:lang w:val="es-ES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3"/>
        <w:gridCol w:w="1269"/>
        <w:gridCol w:w="1945"/>
        <w:gridCol w:w="2514"/>
        <w:gridCol w:w="1448"/>
        <w:gridCol w:w="2127"/>
      </w:tblGrid>
      <w:tr w:rsidR="00CA7E0C" w:rsidRPr="007A5480" w:rsidTr="007A5480">
        <w:tc>
          <w:tcPr>
            <w:tcW w:w="1486" w:type="dxa"/>
          </w:tcPr>
          <w:p w:rsidR="007A5480" w:rsidRPr="007A5480" w:rsidRDefault="007A5480">
            <w:pPr>
              <w:rPr>
                <w:sz w:val="18"/>
              </w:rPr>
            </w:pPr>
            <w:proofErr w:type="spellStart"/>
            <w:r w:rsidRPr="007A5480">
              <w:rPr>
                <w:sz w:val="18"/>
              </w:rPr>
              <w:t>Nombre</w:t>
            </w:r>
            <w:proofErr w:type="spellEnd"/>
          </w:p>
        </w:tc>
        <w:tc>
          <w:tcPr>
            <w:tcW w:w="1224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Sobrenombre</w:t>
            </w:r>
          </w:p>
        </w:tc>
        <w:tc>
          <w:tcPr>
            <w:tcW w:w="1852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Reinado</w:t>
            </w:r>
          </w:p>
        </w:tc>
        <w:tc>
          <w:tcPr>
            <w:tcW w:w="1688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Nacimiento</w:t>
            </w:r>
          </w:p>
        </w:tc>
        <w:tc>
          <w:tcPr>
            <w:tcW w:w="2238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Fallecimiento</w:t>
            </w:r>
          </w:p>
        </w:tc>
        <w:tc>
          <w:tcPr>
            <w:tcW w:w="1398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Consorte y descendencia</w:t>
            </w:r>
          </w:p>
        </w:tc>
      </w:tr>
      <w:tr w:rsidR="00CA7E0C" w:rsidRPr="007A5480" w:rsidTr="007A5480">
        <w:tc>
          <w:tcPr>
            <w:tcW w:w="1486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Isabel I de Castilla</w:t>
            </w:r>
            <w:r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junto con su marido</w:t>
            </w:r>
            <w:r w:rsidR="00387034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Fernando V</w:t>
            </w:r>
            <w:r w:rsidR="00387034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desde 1475</w:t>
            </w:r>
          </w:p>
        </w:tc>
        <w:tc>
          <w:tcPr>
            <w:tcW w:w="1224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 xml:space="preserve">la </w:t>
            </w:r>
            <w:proofErr w:type="spellStart"/>
            <w:r w:rsidRPr="007A5480">
              <w:rPr>
                <w:sz w:val="18"/>
              </w:rPr>
              <w:t>Católica</w:t>
            </w:r>
            <w:proofErr w:type="spellEnd"/>
          </w:p>
        </w:tc>
        <w:tc>
          <w:tcPr>
            <w:tcW w:w="1852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13 de diciembrede1474-26 de noviembrede1504(29 años y 349 días)</w:t>
            </w:r>
          </w:p>
        </w:tc>
        <w:tc>
          <w:tcPr>
            <w:tcW w:w="168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22 de abril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1451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Madrigal de las Altas Torres</w:t>
            </w:r>
            <w:r w:rsidR="00387034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Hija de</w:t>
            </w:r>
            <w:r w:rsidR="00387034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Juan II de Castilla</w:t>
            </w:r>
            <w:r w:rsidR="00387034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e</w:t>
            </w:r>
            <w:r w:rsidR="00387034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Isabel de Portugal</w:t>
            </w:r>
          </w:p>
        </w:tc>
        <w:tc>
          <w:tcPr>
            <w:tcW w:w="223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26 de noviembre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1504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Medina del Campo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(53 años)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Capilla Real de Granada</w:t>
            </w:r>
          </w:p>
        </w:tc>
        <w:tc>
          <w:tcPr>
            <w:tcW w:w="139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</w:p>
        </w:tc>
      </w:tr>
      <w:tr w:rsidR="00CA7E0C" w:rsidRPr="007A5480" w:rsidTr="007A5480">
        <w:tc>
          <w:tcPr>
            <w:tcW w:w="1486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Fernando V de Castilla</w:t>
            </w:r>
            <w:r w:rsidR="00387034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junto con su mujer</w:t>
            </w:r>
            <w:r w:rsidR="00387034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Isabel I</w:t>
            </w:r>
          </w:p>
        </w:tc>
        <w:tc>
          <w:tcPr>
            <w:tcW w:w="1224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 xml:space="preserve">el </w:t>
            </w:r>
            <w:proofErr w:type="spellStart"/>
            <w:r w:rsidRPr="007A5480">
              <w:rPr>
                <w:sz w:val="18"/>
              </w:rPr>
              <w:t>Católico</w:t>
            </w:r>
            <w:proofErr w:type="spellEnd"/>
          </w:p>
        </w:tc>
        <w:tc>
          <w:tcPr>
            <w:tcW w:w="1852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15 de enerode1475[a]​-26 de noviembrede1504[b]​(29 años y 316 días)</w:t>
            </w:r>
          </w:p>
        </w:tc>
        <w:tc>
          <w:tcPr>
            <w:tcW w:w="168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10 de marzo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1452</w:t>
            </w:r>
            <w:r w:rsidR="003B2109">
              <w:rPr>
                <w:sz w:val="18"/>
                <w:lang w:val="es-ES"/>
              </w:rPr>
              <w:t xml:space="preserve"> </w:t>
            </w:r>
            <w:proofErr w:type="spellStart"/>
            <w:r w:rsidRPr="007A5480">
              <w:rPr>
                <w:sz w:val="18"/>
                <w:lang w:val="es-ES"/>
              </w:rPr>
              <w:t>Sos</w:t>
            </w:r>
            <w:proofErr w:type="spellEnd"/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Hijo de</w:t>
            </w:r>
            <w:r w:rsidR="00387034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Juan II de Aragón</w:t>
            </w:r>
            <w:r w:rsidR="00387034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y</w:t>
            </w:r>
            <w:r w:rsidR="00387034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Juana Enríquez</w:t>
            </w:r>
          </w:p>
        </w:tc>
        <w:tc>
          <w:tcPr>
            <w:tcW w:w="223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23 de enero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1516</w:t>
            </w:r>
            <w:r w:rsidR="003B2109">
              <w:rPr>
                <w:sz w:val="18"/>
                <w:lang w:val="es-ES"/>
              </w:rPr>
              <w:t xml:space="preserve"> </w:t>
            </w:r>
            <w:proofErr w:type="spellStart"/>
            <w:r w:rsidRPr="007A5480">
              <w:rPr>
                <w:sz w:val="18"/>
                <w:lang w:val="es-ES"/>
              </w:rPr>
              <w:t>Madrigalejo</w:t>
            </w:r>
            <w:proofErr w:type="spellEnd"/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(63 años)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Capilla Real de Granada</w:t>
            </w:r>
          </w:p>
        </w:tc>
        <w:tc>
          <w:tcPr>
            <w:tcW w:w="139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</w:p>
        </w:tc>
      </w:tr>
      <w:tr w:rsidR="00CA7E0C" w:rsidRPr="007A5480" w:rsidTr="007A5480">
        <w:tc>
          <w:tcPr>
            <w:tcW w:w="1486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</w:rPr>
              <w:t>Fernando II de Aragón</w:t>
            </w:r>
          </w:p>
        </w:tc>
        <w:tc>
          <w:tcPr>
            <w:tcW w:w="1224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None</w:t>
            </w:r>
          </w:p>
        </w:tc>
        <w:tc>
          <w:tcPr>
            <w:tcW w:w="1852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20 de enerode1479-23 de enerode1516(37 años y 3 días)</w:t>
            </w:r>
          </w:p>
        </w:tc>
        <w:tc>
          <w:tcPr>
            <w:tcW w:w="1688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None</w:t>
            </w:r>
          </w:p>
        </w:tc>
        <w:tc>
          <w:tcPr>
            <w:tcW w:w="2238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None</w:t>
            </w:r>
          </w:p>
        </w:tc>
        <w:tc>
          <w:tcPr>
            <w:tcW w:w="139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Isabel I de Castilla7 hijos</w:t>
            </w:r>
          </w:p>
        </w:tc>
      </w:tr>
      <w:tr w:rsidR="00CA7E0C" w:rsidRPr="007A5480" w:rsidTr="007A5480">
        <w:tc>
          <w:tcPr>
            <w:tcW w:w="1486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Juana I de Castilla</w:t>
            </w:r>
            <w:r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junto con su marido</w:t>
            </w:r>
            <w:r w:rsidR="00387034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Felipe(1506)regida por su padre</w:t>
            </w:r>
            <w:r w:rsidR="00387034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Fernando V(1504-1506 y 1507-1516)regida por el</w:t>
            </w:r>
            <w:r w:rsidR="00387034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cardenal Cisneros(1506-1507 y 1516-1517)junto con su hijo</w:t>
            </w:r>
            <w:r w:rsidR="00387034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Carlos I</w:t>
            </w:r>
            <w:r w:rsidR="00387034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desde 1516</w:t>
            </w:r>
          </w:p>
        </w:tc>
        <w:tc>
          <w:tcPr>
            <w:tcW w:w="1224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 xml:space="preserve">la </w:t>
            </w:r>
            <w:proofErr w:type="spellStart"/>
            <w:r w:rsidRPr="007A5480">
              <w:rPr>
                <w:sz w:val="18"/>
              </w:rPr>
              <w:t>Loca</w:t>
            </w:r>
            <w:proofErr w:type="spellEnd"/>
          </w:p>
        </w:tc>
        <w:tc>
          <w:tcPr>
            <w:tcW w:w="1852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26 de noviembrede1504-12 de abrilde1555(50 años y 137 días)</w:t>
            </w:r>
          </w:p>
        </w:tc>
        <w:tc>
          <w:tcPr>
            <w:tcW w:w="168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6 de noviembrede1479ToledoHija de Isabel I y Fernando II</w:t>
            </w:r>
          </w:p>
        </w:tc>
        <w:tc>
          <w:tcPr>
            <w:tcW w:w="223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12 de abril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1555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Tordesillas</w:t>
            </w:r>
            <w:r w:rsidR="003B2109">
              <w:rPr>
                <w:sz w:val="18"/>
                <w:lang w:val="es-ES"/>
              </w:rPr>
              <w:t xml:space="preserve">  </w:t>
            </w:r>
            <w:r w:rsidRPr="007A5480">
              <w:rPr>
                <w:sz w:val="18"/>
                <w:lang w:val="es-ES"/>
              </w:rPr>
              <w:t>(75 años)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Capilla Real de Granada</w:t>
            </w:r>
          </w:p>
        </w:tc>
        <w:tc>
          <w:tcPr>
            <w:tcW w:w="139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Felipe I de Castilla6 hijos</w:t>
            </w:r>
          </w:p>
        </w:tc>
      </w:tr>
      <w:tr w:rsidR="00CA7E0C" w:rsidRPr="007A5480" w:rsidTr="007A5480">
        <w:tc>
          <w:tcPr>
            <w:tcW w:w="1486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Juana I de Aragón</w:t>
            </w:r>
            <w:r w:rsidR="00387034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junto con su hijo</w:t>
            </w:r>
            <w:r w:rsidR="00387034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Carlos I</w:t>
            </w:r>
          </w:p>
        </w:tc>
        <w:tc>
          <w:tcPr>
            <w:tcW w:w="1224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None</w:t>
            </w:r>
          </w:p>
        </w:tc>
        <w:tc>
          <w:tcPr>
            <w:tcW w:w="1852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23 de enerode1516[c]​-12 de abrilde1555(39 años y 79 días)</w:t>
            </w:r>
          </w:p>
        </w:tc>
        <w:tc>
          <w:tcPr>
            <w:tcW w:w="1688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None</w:t>
            </w:r>
          </w:p>
        </w:tc>
        <w:tc>
          <w:tcPr>
            <w:tcW w:w="2238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None</w:t>
            </w:r>
          </w:p>
        </w:tc>
        <w:tc>
          <w:tcPr>
            <w:tcW w:w="1398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None</w:t>
            </w:r>
          </w:p>
        </w:tc>
      </w:tr>
      <w:tr w:rsidR="00CA7E0C" w:rsidRPr="007A5480" w:rsidTr="007A5480">
        <w:tc>
          <w:tcPr>
            <w:tcW w:w="1486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Felipe I de Castilla</w:t>
            </w:r>
            <w:r w:rsidR="00387034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junto con su mujer</w:t>
            </w:r>
            <w:r w:rsidR="00387034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Juana I</w:t>
            </w:r>
          </w:p>
        </w:tc>
        <w:tc>
          <w:tcPr>
            <w:tcW w:w="1224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 xml:space="preserve">el </w:t>
            </w:r>
            <w:proofErr w:type="spellStart"/>
            <w:r w:rsidRPr="007A5480">
              <w:rPr>
                <w:sz w:val="18"/>
              </w:rPr>
              <w:t>Hermoso</w:t>
            </w:r>
            <w:proofErr w:type="spellEnd"/>
          </w:p>
        </w:tc>
        <w:tc>
          <w:tcPr>
            <w:tcW w:w="1852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12 de juliode1506[d]​-25 de septiembrede1506(75 días)</w:t>
            </w:r>
          </w:p>
        </w:tc>
        <w:tc>
          <w:tcPr>
            <w:tcW w:w="168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22 de junio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1478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Brujas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Hijo de</w:t>
            </w:r>
            <w:r w:rsidR="00387034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Maximiliano I de Habsburgo</w:t>
            </w:r>
            <w:r w:rsidR="00387034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y</w:t>
            </w:r>
            <w:r w:rsidR="00387034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María de Borgoña</w:t>
            </w:r>
          </w:p>
        </w:tc>
        <w:tc>
          <w:tcPr>
            <w:tcW w:w="223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25 de septiembre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1506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Burgos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(28 años)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Capilla Real de Granada</w:t>
            </w:r>
          </w:p>
        </w:tc>
        <w:tc>
          <w:tcPr>
            <w:tcW w:w="139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</w:p>
        </w:tc>
      </w:tr>
      <w:tr w:rsidR="00CA7E0C" w:rsidRPr="007A5480" w:rsidTr="007A5480">
        <w:tc>
          <w:tcPr>
            <w:tcW w:w="1486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 xml:space="preserve">Carlos </w:t>
            </w:r>
            <w:proofErr w:type="spellStart"/>
            <w:r w:rsidRPr="007A5480">
              <w:rPr>
                <w:sz w:val="18"/>
                <w:lang w:val="es-ES"/>
              </w:rPr>
              <w:t>Ijunto</w:t>
            </w:r>
            <w:proofErr w:type="spellEnd"/>
            <w:r w:rsidRPr="007A5480">
              <w:rPr>
                <w:sz w:val="18"/>
                <w:lang w:val="es-ES"/>
              </w:rPr>
              <w:t xml:space="preserve"> con su madre</w:t>
            </w:r>
            <w:r w:rsidR="00387034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Juana I</w:t>
            </w:r>
            <w:r w:rsidR="00387034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hasta el12 de abrilde1555</w:t>
            </w:r>
          </w:p>
        </w:tc>
        <w:tc>
          <w:tcPr>
            <w:tcW w:w="1224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el César</w:t>
            </w:r>
          </w:p>
        </w:tc>
        <w:tc>
          <w:tcPr>
            <w:tcW w:w="1852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14 de marzode1516[e]​-16 de enerode1556[f]​(39 años y 308 días)</w:t>
            </w:r>
          </w:p>
        </w:tc>
        <w:tc>
          <w:tcPr>
            <w:tcW w:w="168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24 de febrerode1500GanteHijo de Juana I y Felipe I</w:t>
            </w:r>
          </w:p>
        </w:tc>
        <w:tc>
          <w:tcPr>
            <w:tcW w:w="223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21 de septiembre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1558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Cuacos de Yuste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(58 años)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Cripta Real del Monasterio de El Escorial</w:t>
            </w:r>
          </w:p>
        </w:tc>
        <w:tc>
          <w:tcPr>
            <w:tcW w:w="1398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Isabel de Portugal</w:t>
            </w:r>
            <w:r w:rsidR="00387034">
              <w:rPr>
                <w:sz w:val="18"/>
              </w:rPr>
              <w:t xml:space="preserve"> </w:t>
            </w:r>
            <w:r w:rsidRPr="007A5480">
              <w:rPr>
                <w:sz w:val="18"/>
              </w:rPr>
              <w:t xml:space="preserve">5 </w:t>
            </w:r>
            <w:proofErr w:type="spellStart"/>
            <w:r w:rsidRPr="007A5480">
              <w:rPr>
                <w:sz w:val="18"/>
              </w:rPr>
              <w:t>hijos</w:t>
            </w:r>
            <w:proofErr w:type="spellEnd"/>
          </w:p>
        </w:tc>
      </w:tr>
      <w:tr w:rsidR="00CA7E0C" w:rsidRPr="007A5480" w:rsidTr="007A5480">
        <w:tc>
          <w:tcPr>
            <w:tcW w:w="1486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Felipe II[g]​</w:t>
            </w:r>
          </w:p>
        </w:tc>
        <w:tc>
          <w:tcPr>
            <w:tcW w:w="1224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el Prudente</w:t>
            </w:r>
          </w:p>
        </w:tc>
        <w:tc>
          <w:tcPr>
            <w:tcW w:w="1852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16 de enerode1556-13 de septiembrede1598(42 años y 240 días)</w:t>
            </w:r>
          </w:p>
        </w:tc>
        <w:tc>
          <w:tcPr>
            <w:tcW w:w="168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21 de mayode1527ValladolidHijo de Carlos I e Isabel de Portugal</w:t>
            </w:r>
          </w:p>
        </w:tc>
        <w:tc>
          <w:tcPr>
            <w:tcW w:w="223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13 de septiembre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1598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San Lorenzo de El Escorial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(71 años)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 xml:space="preserve">Cripta Real del </w:t>
            </w:r>
            <w:r w:rsidRPr="007A5480">
              <w:rPr>
                <w:sz w:val="18"/>
                <w:lang w:val="es-ES"/>
              </w:rPr>
              <w:lastRenderedPageBreak/>
              <w:t>Monasterio de El Escorial</w:t>
            </w:r>
          </w:p>
        </w:tc>
        <w:tc>
          <w:tcPr>
            <w:tcW w:w="139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lastRenderedPageBreak/>
              <w:t>(1)María I de Inglaterra</w:t>
            </w:r>
            <w:r w:rsidR="00387034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Sin descendencia(2)Isabel de Valois5 hijas(3)Ana de Austria5 hijos</w:t>
            </w:r>
          </w:p>
        </w:tc>
      </w:tr>
      <w:tr w:rsidR="00CA7E0C" w:rsidRPr="007A5480" w:rsidTr="007A5480">
        <w:tc>
          <w:tcPr>
            <w:tcW w:w="1486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lastRenderedPageBreak/>
              <w:t>Felipe III</w:t>
            </w:r>
          </w:p>
        </w:tc>
        <w:tc>
          <w:tcPr>
            <w:tcW w:w="1224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el Piadoso</w:t>
            </w:r>
          </w:p>
        </w:tc>
        <w:tc>
          <w:tcPr>
            <w:tcW w:w="1852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13 de septiembrede1598-31 de marzode1621[h]​(22 años y 199 días)</w:t>
            </w:r>
          </w:p>
        </w:tc>
        <w:tc>
          <w:tcPr>
            <w:tcW w:w="168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14 de abrilde1578MadridHijo de Felipe II y Ana de Austria</w:t>
            </w:r>
          </w:p>
        </w:tc>
        <w:tc>
          <w:tcPr>
            <w:tcW w:w="223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31 de marzo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1621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Madrid</w:t>
            </w:r>
            <w:r w:rsidR="003B2109">
              <w:rPr>
                <w:sz w:val="18"/>
                <w:lang w:val="es-ES"/>
              </w:rPr>
              <w:t xml:space="preserve">  </w:t>
            </w:r>
            <w:r w:rsidRPr="007A5480">
              <w:rPr>
                <w:sz w:val="18"/>
                <w:lang w:val="es-ES"/>
              </w:rPr>
              <w:t>(42 años)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Cripta Real del Monasterio de El Escorial</w:t>
            </w:r>
          </w:p>
        </w:tc>
        <w:tc>
          <w:tcPr>
            <w:tcW w:w="1398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Margarita de Austria</w:t>
            </w:r>
            <w:r w:rsidR="00387034">
              <w:rPr>
                <w:sz w:val="18"/>
              </w:rPr>
              <w:t xml:space="preserve"> </w:t>
            </w:r>
            <w:r w:rsidRPr="007A5480">
              <w:rPr>
                <w:sz w:val="18"/>
              </w:rPr>
              <w:t xml:space="preserve">8 </w:t>
            </w:r>
            <w:proofErr w:type="spellStart"/>
            <w:r w:rsidRPr="007A5480">
              <w:rPr>
                <w:sz w:val="18"/>
              </w:rPr>
              <w:t>hijos</w:t>
            </w:r>
            <w:proofErr w:type="spellEnd"/>
          </w:p>
        </w:tc>
      </w:tr>
      <w:tr w:rsidR="00CA7E0C" w:rsidRPr="007A5480" w:rsidTr="007A5480">
        <w:tc>
          <w:tcPr>
            <w:tcW w:w="1486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Felipe IV</w:t>
            </w:r>
          </w:p>
        </w:tc>
        <w:tc>
          <w:tcPr>
            <w:tcW w:w="1224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el Grande,</w:t>
            </w:r>
            <w:r w:rsidR="00387034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el Rey Planeta</w:t>
            </w:r>
          </w:p>
        </w:tc>
        <w:tc>
          <w:tcPr>
            <w:tcW w:w="1852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31 de marzode1621-17 de septiembrede1665(44 años y 170 días)</w:t>
            </w:r>
          </w:p>
        </w:tc>
        <w:tc>
          <w:tcPr>
            <w:tcW w:w="168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8 de abril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1605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Valladolid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Hijo de Felipe III y Margarita de Austria</w:t>
            </w:r>
          </w:p>
        </w:tc>
        <w:tc>
          <w:tcPr>
            <w:tcW w:w="223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17 de septiembre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1665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Madrid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(60 años)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Cripta Real del Monasterio de El Escorial</w:t>
            </w:r>
          </w:p>
        </w:tc>
        <w:tc>
          <w:tcPr>
            <w:tcW w:w="139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(1)Isabel de Borbón10 hijos(2)Mariana de Austria5 hijos</w:t>
            </w:r>
          </w:p>
        </w:tc>
      </w:tr>
      <w:tr w:rsidR="00CA7E0C" w:rsidRPr="007A5480" w:rsidTr="007A5480">
        <w:tc>
          <w:tcPr>
            <w:tcW w:w="1486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Carlos II</w:t>
            </w:r>
          </w:p>
        </w:tc>
        <w:tc>
          <w:tcPr>
            <w:tcW w:w="1224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el Hechizado</w:t>
            </w:r>
          </w:p>
        </w:tc>
        <w:tc>
          <w:tcPr>
            <w:tcW w:w="1852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17 de septiembrede1665-1 de noviembrede1700[i]​[j]​(35 años y 45 días)</w:t>
            </w:r>
          </w:p>
        </w:tc>
        <w:tc>
          <w:tcPr>
            <w:tcW w:w="168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6 de noviembrede1661MadridHijo de Felipe IV y Mariana de Austria</w:t>
            </w:r>
          </w:p>
        </w:tc>
        <w:tc>
          <w:tcPr>
            <w:tcW w:w="223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1 de noviembre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1700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Madrid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(38 años)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Cripta Real del Monasterio de El Escorial</w:t>
            </w:r>
          </w:p>
        </w:tc>
        <w:tc>
          <w:tcPr>
            <w:tcW w:w="139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(1)María Luisa de Orleans</w:t>
            </w:r>
            <w:r w:rsidR="00387034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Sin descendencia(2)Mariana de Neoburgo</w:t>
            </w:r>
            <w:r w:rsidR="00387034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Sin descendencia</w:t>
            </w:r>
          </w:p>
        </w:tc>
      </w:tr>
      <w:tr w:rsidR="00CA7E0C" w:rsidRPr="007A5480" w:rsidTr="007A5480">
        <w:tc>
          <w:tcPr>
            <w:tcW w:w="1486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None</w:t>
            </w:r>
          </w:p>
        </w:tc>
        <w:tc>
          <w:tcPr>
            <w:tcW w:w="1224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None</w:t>
            </w:r>
          </w:p>
        </w:tc>
        <w:tc>
          <w:tcPr>
            <w:tcW w:w="1852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None</w:t>
            </w:r>
          </w:p>
        </w:tc>
        <w:tc>
          <w:tcPr>
            <w:tcW w:w="1688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None</w:t>
            </w:r>
          </w:p>
        </w:tc>
        <w:tc>
          <w:tcPr>
            <w:tcW w:w="2238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None</w:t>
            </w:r>
          </w:p>
        </w:tc>
        <w:tc>
          <w:tcPr>
            <w:tcW w:w="1398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None</w:t>
            </w:r>
          </w:p>
        </w:tc>
      </w:tr>
      <w:tr w:rsidR="00CA7E0C" w:rsidRPr="007A5480" w:rsidTr="007A5480">
        <w:tc>
          <w:tcPr>
            <w:tcW w:w="1486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Archiduque Carlos</w:t>
            </w:r>
            <w:r w:rsidR="00387034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Rey rival como</w:t>
            </w:r>
            <w:r w:rsidR="00387034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Carlos III, en</w:t>
            </w:r>
            <w:r w:rsidR="00387034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guerra contra Felipe V de España</w:t>
            </w:r>
          </w:p>
        </w:tc>
        <w:tc>
          <w:tcPr>
            <w:tcW w:w="1224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 xml:space="preserve">el </w:t>
            </w:r>
            <w:proofErr w:type="spellStart"/>
            <w:r w:rsidRPr="007A5480">
              <w:rPr>
                <w:sz w:val="18"/>
              </w:rPr>
              <w:t>Archiduque</w:t>
            </w:r>
            <w:proofErr w:type="spellEnd"/>
          </w:p>
        </w:tc>
        <w:tc>
          <w:tcPr>
            <w:tcW w:w="1852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12 de septiembrede1703[k]​-2 de juliode1715[l]​[m]​(11 años y 293 días)</w:t>
            </w:r>
          </w:p>
        </w:tc>
        <w:tc>
          <w:tcPr>
            <w:tcW w:w="168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1 de octubre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1685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Viena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Hijo de</w:t>
            </w:r>
            <w:r w:rsidR="00387034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Leopoldo I</w:t>
            </w:r>
            <w:r w:rsidR="00387034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y</w:t>
            </w:r>
            <w:r w:rsidR="00387034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Leonor Magdalena de Palatinado-Neoburgo</w:t>
            </w:r>
          </w:p>
        </w:tc>
        <w:tc>
          <w:tcPr>
            <w:tcW w:w="223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20 de octubre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1740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Viena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(55 años)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Cripta Imperial de Viena</w:t>
            </w:r>
          </w:p>
        </w:tc>
        <w:tc>
          <w:tcPr>
            <w:tcW w:w="139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Isabel Cristina de Brunswick-Wolfenbüttel4 hijos</w:t>
            </w:r>
          </w:p>
        </w:tc>
      </w:tr>
      <w:tr w:rsidR="00CA7E0C" w:rsidRPr="007A5480" w:rsidTr="007A5480">
        <w:tc>
          <w:tcPr>
            <w:tcW w:w="1486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Felipe V</w:t>
            </w:r>
          </w:p>
        </w:tc>
        <w:tc>
          <w:tcPr>
            <w:tcW w:w="1224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el Animoso</w:t>
            </w:r>
          </w:p>
        </w:tc>
        <w:tc>
          <w:tcPr>
            <w:tcW w:w="1852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16 de noviembrede1700-14 de enerode1724[n]​[o]​(23 años y 59 días)</w:t>
            </w:r>
          </w:p>
        </w:tc>
        <w:tc>
          <w:tcPr>
            <w:tcW w:w="1688" w:type="dxa"/>
          </w:tcPr>
          <w:p w:rsidR="007A5480" w:rsidRPr="00387034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19 de diciembre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1683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Versalles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Hijo de</w:t>
            </w:r>
            <w:r w:rsidR="00387034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Luis de Francia</w:t>
            </w:r>
            <w:r w:rsidR="00387034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y</w:t>
            </w:r>
            <w:r w:rsidR="00387034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 xml:space="preserve">María Ana Victoria de Baviera. </w:t>
            </w:r>
            <w:r w:rsidRPr="00387034">
              <w:rPr>
                <w:sz w:val="18"/>
                <w:lang w:val="es-ES"/>
              </w:rPr>
              <w:t>Sobrino-nieto de Carlos II.</w:t>
            </w:r>
          </w:p>
        </w:tc>
        <w:tc>
          <w:tcPr>
            <w:tcW w:w="223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9 de julio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1746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Madrid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(62 años)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Palacio Real de la Granja de San Ildefonso</w:t>
            </w:r>
          </w:p>
        </w:tc>
        <w:tc>
          <w:tcPr>
            <w:tcW w:w="139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(1)María Luisa Gabriela de Saboya4 hijos(2)Isabel de Farnesio7 hijos</w:t>
            </w:r>
          </w:p>
        </w:tc>
      </w:tr>
      <w:tr w:rsidR="00CA7E0C" w:rsidRPr="007A5480" w:rsidTr="007A5480">
        <w:tc>
          <w:tcPr>
            <w:tcW w:w="1486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Luis I</w:t>
            </w:r>
          </w:p>
        </w:tc>
        <w:tc>
          <w:tcPr>
            <w:tcW w:w="1224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el Bien Amado,</w:t>
            </w:r>
            <w:r w:rsidR="00387034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el Liberal</w:t>
            </w:r>
          </w:p>
        </w:tc>
        <w:tc>
          <w:tcPr>
            <w:tcW w:w="1852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14 de enero-31 de agostode1724(230 días)</w:t>
            </w:r>
          </w:p>
        </w:tc>
        <w:tc>
          <w:tcPr>
            <w:tcW w:w="168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25 de agostode1707MadridHijo de Felipe V y María Luisa Gabriela de Saboya</w:t>
            </w:r>
          </w:p>
        </w:tc>
        <w:tc>
          <w:tcPr>
            <w:tcW w:w="223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31 de agosto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1724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Madrid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(17 años)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Cripta Real del Monasterio de El Escorial</w:t>
            </w:r>
          </w:p>
        </w:tc>
        <w:tc>
          <w:tcPr>
            <w:tcW w:w="139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Luisa Isabel de Orleans</w:t>
            </w:r>
            <w:r w:rsidR="00387034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Sin descendencia</w:t>
            </w:r>
          </w:p>
        </w:tc>
      </w:tr>
      <w:tr w:rsidR="00CA7E0C" w:rsidRPr="007A5480" w:rsidTr="007A5480">
        <w:tc>
          <w:tcPr>
            <w:tcW w:w="1486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Felipe V</w:t>
            </w:r>
          </w:p>
        </w:tc>
        <w:tc>
          <w:tcPr>
            <w:tcW w:w="1224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el Animoso</w:t>
            </w:r>
          </w:p>
        </w:tc>
        <w:tc>
          <w:tcPr>
            <w:tcW w:w="1852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6 de septiembrede1724-9 de juliode1746(21 años y 306 días)</w:t>
            </w:r>
          </w:p>
        </w:tc>
        <w:tc>
          <w:tcPr>
            <w:tcW w:w="1688" w:type="dxa"/>
          </w:tcPr>
          <w:p w:rsidR="007A5480" w:rsidRPr="003B2109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19 de diciembre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1683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Versalles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 xml:space="preserve">Hijo de Luis de Francia y María Ana Victoria de Baviera. </w:t>
            </w:r>
            <w:r w:rsidRPr="003B2109">
              <w:rPr>
                <w:sz w:val="18"/>
                <w:lang w:val="es-ES"/>
              </w:rPr>
              <w:t>Sobrino</w:t>
            </w:r>
            <w:r w:rsidR="003B2109" w:rsidRPr="003B2109">
              <w:rPr>
                <w:sz w:val="18"/>
                <w:lang w:val="es-ES"/>
              </w:rPr>
              <w:t xml:space="preserve"> </w:t>
            </w:r>
            <w:r w:rsidRPr="003B2109">
              <w:rPr>
                <w:sz w:val="18"/>
                <w:lang w:val="es-ES"/>
              </w:rPr>
              <w:t>-</w:t>
            </w:r>
            <w:r w:rsidR="003B2109" w:rsidRPr="003B2109">
              <w:rPr>
                <w:sz w:val="18"/>
                <w:lang w:val="es-ES"/>
              </w:rPr>
              <w:t xml:space="preserve"> </w:t>
            </w:r>
            <w:r w:rsidRPr="003B2109">
              <w:rPr>
                <w:sz w:val="18"/>
                <w:lang w:val="es-ES"/>
              </w:rPr>
              <w:t>nieto de Carlos II.</w:t>
            </w:r>
          </w:p>
        </w:tc>
        <w:tc>
          <w:tcPr>
            <w:tcW w:w="223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9 de julio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1746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Madrid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(62 años)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Palacio Real de la Granja de San Ildefonso</w:t>
            </w:r>
          </w:p>
        </w:tc>
        <w:tc>
          <w:tcPr>
            <w:tcW w:w="1398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 xml:space="preserve">Isabel de Farnesio7 </w:t>
            </w:r>
            <w:proofErr w:type="spellStart"/>
            <w:r w:rsidRPr="007A5480">
              <w:rPr>
                <w:sz w:val="18"/>
              </w:rPr>
              <w:t>hijos</w:t>
            </w:r>
            <w:proofErr w:type="spellEnd"/>
          </w:p>
        </w:tc>
      </w:tr>
      <w:tr w:rsidR="00CA7E0C" w:rsidRPr="003B2109" w:rsidTr="007A5480">
        <w:tc>
          <w:tcPr>
            <w:tcW w:w="1486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Fernando VI</w:t>
            </w:r>
          </w:p>
        </w:tc>
        <w:tc>
          <w:tcPr>
            <w:tcW w:w="1224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el Prudente,el Justo</w:t>
            </w:r>
          </w:p>
        </w:tc>
        <w:tc>
          <w:tcPr>
            <w:tcW w:w="1852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9 de juliode1746-10 de agostode1759(13 años y 32 días)</w:t>
            </w:r>
          </w:p>
        </w:tc>
        <w:tc>
          <w:tcPr>
            <w:tcW w:w="168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23 de septiembre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1713MadridHijo de Felipe V y María Luisa Gabriela de Saboya</w:t>
            </w:r>
          </w:p>
        </w:tc>
        <w:tc>
          <w:tcPr>
            <w:tcW w:w="223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10 de agosto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1759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Villaviciosa de Odón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(45 años)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Convento de las Salesas Reales</w:t>
            </w:r>
          </w:p>
        </w:tc>
        <w:tc>
          <w:tcPr>
            <w:tcW w:w="1398" w:type="dxa"/>
          </w:tcPr>
          <w:p w:rsidR="007A5480" w:rsidRPr="003B2109" w:rsidRDefault="007A5480">
            <w:pPr>
              <w:rPr>
                <w:sz w:val="18"/>
                <w:lang w:val="es-ES"/>
              </w:rPr>
            </w:pPr>
            <w:r w:rsidRPr="003B2109">
              <w:rPr>
                <w:sz w:val="18"/>
                <w:lang w:val="es-ES"/>
              </w:rPr>
              <w:t>Bárbara de Braganza</w:t>
            </w:r>
            <w:r w:rsidR="00387034" w:rsidRPr="003B2109">
              <w:rPr>
                <w:sz w:val="18"/>
                <w:lang w:val="es-ES"/>
              </w:rPr>
              <w:t xml:space="preserve"> </w:t>
            </w:r>
            <w:r w:rsidRPr="003B2109">
              <w:rPr>
                <w:sz w:val="18"/>
                <w:lang w:val="es-ES"/>
              </w:rPr>
              <w:t>Sin descendencia</w:t>
            </w:r>
          </w:p>
        </w:tc>
      </w:tr>
      <w:tr w:rsidR="00CA7E0C" w:rsidRPr="007A5480" w:rsidTr="007A5480">
        <w:tc>
          <w:tcPr>
            <w:tcW w:w="1486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Carlos III</w:t>
            </w:r>
          </w:p>
        </w:tc>
        <w:tc>
          <w:tcPr>
            <w:tcW w:w="1224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el Político,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el Mejor Alcalde de Madrid</w:t>
            </w:r>
          </w:p>
        </w:tc>
        <w:tc>
          <w:tcPr>
            <w:tcW w:w="1852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10 de agostode1759-14 de diciembrede1788[p]​(29 años y 126 días)</w:t>
            </w:r>
          </w:p>
        </w:tc>
        <w:tc>
          <w:tcPr>
            <w:tcW w:w="168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20 de enero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1716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Madrid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 xml:space="preserve">Hijo de Felipe V e Isabel de </w:t>
            </w:r>
            <w:proofErr w:type="spellStart"/>
            <w:r w:rsidRPr="007A5480">
              <w:rPr>
                <w:sz w:val="18"/>
                <w:lang w:val="es-ES"/>
              </w:rPr>
              <w:t>Farnesio</w:t>
            </w:r>
            <w:proofErr w:type="spellEnd"/>
          </w:p>
        </w:tc>
        <w:tc>
          <w:tcPr>
            <w:tcW w:w="223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14 de diciembre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1788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Madrid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(72 años)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Cripta Real del Monasterio de El Escorial</w:t>
            </w:r>
          </w:p>
        </w:tc>
        <w:tc>
          <w:tcPr>
            <w:tcW w:w="139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María Amalia de Sajonia13 hijos</w:t>
            </w:r>
          </w:p>
        </w:tc>
      </w:tr>
      <w:tr w:rsidR="00CA7E0C" w:rsidRPr="007A5480" w:rsidTr="007A5480">
        <w:tc>
          <w:tcPr>
            <w:tcW w:w="1486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Carlos IV</w:t>
            </w:r>
          </w:p>
        </w:tc>
        <w:tc>
          <w:tcPr>
            <w:tcW w:w="1224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el Cazador</w:t>
            </w:r>
          </w:p>
        </w:tc>
        <w:tc>
          <w:tcPr>
            <w:tcW w:w="1852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14 de diciembrede1788-19 de marzode1808(19 años y 96 días)</w:t>
            </w:r>
          </w:p>
        </w:tc>
        <w:tc>
          <w:tcPr>
            <w:tcW w:w="168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11 de noviembre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1748</w:t>
            </w:r>
            <w:r w:rsidR="003B2109">
              <w:rPr>
                <w:sz w:val="18"/>
                <w:lang w:val="es-ES"/>
              </w:rPr>
              <w:t xml:space="preserve"> </w:t>
            </w:r>
            <w:proofErr w:type="spellStart"/>
            <w:r w:rsidRPr="007A5480">
              <w:rPr>
                <w:sz w:val="18"/>
                <w:lang w:val="es-ES"/>
              </w:rPr>
              <w:t>Portici</w:t>
            </w:r>
            <w:proofErr w:type="spellEnd"/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Hijo de Carlos III y María Amalia de Sajonia</w:t>
            </w:r>
          </w:p>
        </w:tc>
        <w:tc>
          <w:tcPr>
            <w:tcW w:w="223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19 de enero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1819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Nápoles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(70 años)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Cripta Real del Monasterio de El Escorial</w:t>
            </w:r>
          </w:p>
        </w:tc>
        <w:tc>
          <w:tcPr>
            <w:tcW w:w="139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María Luisa de Parma14 hijos</w:t>
            </w:r>
          </w:p>
        </w:tc>
      </w:tr>
      <w:tr w:rsidR="00CA7E0C" w:rsidRPr="007A5480" w:rsidTr="007A5480">
        <w:tc>
          <w:tcPr>
            <w:tcW w:w="1486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Fernando VII</w:t>
            </w:r>
          </w:p>
        </w:tc>
        <w:tc>
          <w:tcPr>
            <w:tcW w:w="1224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el Deseado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,el Rey Felón</w:t>
            </w:r>
          </w:p>
        </w:tc>
        <w:tc>
          <w:tcPr>
            <w:tcW w:w="1852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19 de marzode1808-6 de mayode1808[q]​(48 días)</w:t>
            </w:r>
          </w:p>
        </w:tc>
        <w:tc>
          <w:tcPr>
            <w:tcW w:w="168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14 de octubre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1784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San Lorenzo de El Escorial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 xml:space="preserve">Hijo de Carlos IV y María Luisa de </w:t>
            </w:r>
            <w:r w:rsidRPr="007A5480">
              <w:rPr>
                <w:sz w:val="18"/>
                <w:lang w:val="es-ES"/>
              </w:rPr>
              <w:lastRenderedPageBreak/>
              <w:t>Parma</w:t>
            </w:r>
          </w:p>
        </w:tc>
        <w:tc>
          <w:tcPr>
            <w:tcW w:w="223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lastRenderedPageBreak/>
              <w:t>29 de septiembre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1833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Madrid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lastRenderedPageBreak/>
              <w:t>(48 años)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Cripta Real del Monasterio de El Escorial</w:t>
            </w:r>
          </w:p>
        </w:tc>
        <w:tc>
          <w:tcPr>
            <w:tcW w:w="139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</w:p>
        </w:tc>
      </w:tr>
      <w:tr w:rsidR="00CA7E0C" w:rsidRPr="007A5480" w:rsidTr="007A5480">
        <w:tc>
          <w:tcPr>
            <w:tcW w:w="1486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lastRenderedPageBreak/>
              <w:t>José I</w:t>
            </w:r>
          </w:p>
        </w:tc>
        <w:tc>
          <w:tcPr>
            <w:tcW w:w="1224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Pepe Botella,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Pepe Plazuelas,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el Intruso</w:t>
            </w:r>
          </w:p>
        </w:tc>
        <w:tc>
          <w:tcPr>
            <w:tcW w:w="1852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6 de juniode1808[r]​-11 de diciembrede1813(5 años y 188 días)</w:t>
            </w:r>
          </w:p>
        </w:tc>
        <w:tc>
          <w:tcPr>
            <w:tcW w:w="168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7 de enerode1768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Corte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Hijo de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 xml:space="preserve">Carlo </w:t>
            </w:r>
            <w:proofErr w:type="spellStart"/>
            <w:r w:rsidRPr="007A5480">
              <w:rPr>
                <w:sz w:val="18"/>
                <w:lang w:val="es-ES"/>
              </w:rPr>
              <w:t>Buonaparte</w:t>
            </w:r>
            <w:proofErr w:type="spellEnd"/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y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 xml:space="preserve">María Leticia </w:t>
            </w:r>
            <w:proofErr w:type="spellStart"/>
            <w:r w:rsidRPr="007A5480">
              <w:rPr>
                <w:sz w:val="18"/>
                <w:lang w:val="es-ES"/>
              </w:rPr>
              <w:t>Ramolino</w:t>
            </w:r>
            <w:proofErr w:type="spellEnd"/>
          </w:p>
        </w:tc>
        <w:tc>
          <w:tcPr>
            <w:tcW w:w="223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28 de julio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1844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Florencia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(76 años)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Los Inválidos</w:t>
            </w:r>
          </w:p>
        </w:tc>
        <w:tc>
          <w:tcPr>
            <w:tcW w:w="1398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 xml:space="preserve">Julia Clary3 </w:t>
            </w:r>
            <w:proofErr w:type="spellStart"/>
            <w:r w:rsidRPr="007A5480">
              <w:rPr>
                <w:sz w:val="18"/>
              </w:rPr>
              <w:t>hijas</w:t>
            </w:r>
            <w:proofErr w:type="spellEnd"/>
          </w:p>
        </w:tc>
      </w:tr>
      <w:tr w:rsidR="00CA7E0C" w:rsidRPr="007A5480" w:rsidTr="007A5480">
        <w:tc>
          <w:tcPr>
            <w:tcW w:w="1486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Fernando VII</w:t>
            </w:r>
          </w:p>
        </w:tc>
        <w:tc>
          <w:tcPr>
            <w:tcW w:w="1224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el Deseado,</w:t>
            </w:r>
            <w:r w:rsidR="00CA7E0C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el Rey Felón</w:t>
            </w:r>
          </w:p>
        </w:tc>
        <w:tc>
          <w:tcPr>
            <w:tcW w:w="1852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11 de agostode1808[s]​/4 de mayode1814[t]​-29 de septiembrede1833(25 años y 49 días) /(19 años y 148 días)</w:t>
            </w:r>
          </w:p>
        </w:tc>
        <w:tc>
          <w:tcPr>
            <w:tcW w:w="168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14 de octubrede1784San Lorenzo de El Escorial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Hijo de Carlos IV y María Luisa de Parma</w:t>
            </w:r>
          </w:p>
        </w:tc>
        <w:tc>
          <w:tcPr>
            <w:tcW w:w="223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29 de septiembre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1833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Madrid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(48 años)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Cripta Real del Monasterio de El Escorial</w:t>
            </w:r>
          </w:p>
        </w:tc>
        <w:tc>
          <w:tcPr>
            <w:tcW w:w="139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(1)María Isabel de Braganza1 hija(2)María Josefa de Sajonia</w:t>
            </w:r>
            <w:r w:rsidR="003B2109">
              <w:rPr>
                <w:sz w:val="18"/>
                <w:lang w:val="es-ES"/>
              </w:rPr>
              <w:t xml:space="preserve">  </w:t>
            </w:r>
            <w:r w:rsidRPr="007A5480">
              <w:rPr>
                <w:sz w:val="18"/>
                <w:lang w:val="es-ES"/>
              </w:rPr>
              <w:t>Sin descendencia(3)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María Cristina de Borbón-Dos Sicilias2 hijas</w:t>
            </w:r>
          </w:p>
        </w:tc>
      </w:tr>
      <w:tr w:rsidR="00CA7E0C" w:rsidRPr="007A5480" w:rsidTr="007A5480">
        <w:tc>
          <w:tcPr>
            <w:tcW w:w="1486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Isabel II[u]​</w:t>
            </w:r>
          </w:p>
        </w:tc>
        <w:tc>
          <w:tcPr>
            <w:tcW w:w="1224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la de los Tristes Destinos,</w:t>
            </w:r>
            <w:r w:rsidR="00CA7E0C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la Reina Castiza</w:t>
            </w:r>
          </w:p>
        </w:tc>
        <w:tc>
          <w:tcPr>
            <w:tcW w:w="1852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29 de septiembrede1833-30 de septiembrede1868[v]​(35 años y 1 día)</w:t>
            </w:r>
          </w:p>
        </w:tc>
        <w:tc>
          <w:tcPr>
            <w:tcW w:w="168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 xml:space="preserve">10 de octubrede1830MadridHija de Fernando VII y María Cristina de Borbón-Dos </w:t>
            </w:r>
            <w:proofErr w:type="spellStart"/>
            <w:r w:rsidRPr="007A5480">
              <w:rPr>
                <w:sz w:val="18"/>
                <w:lang w:val="es-ES"/>
              </w:rPr>
              <w:t>Sicilias</w:t>
            </w:r>
            <w:proofErr w:type="spellEnd"/>
          </w:p>
        </w:tc>
        <w:tc>
          <w:tcPr>
            <w:tcW w:w="223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9 de abril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1904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París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(73 años)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Cripta Real del Monasterio de El Escorial</w:t>
            </w:r>
          </w:p>
        </w:tc>
        <w:tc>
          <w:tcPr>
            <w:tcW w:w="139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Francisco de Asís de Borbón12 hijos</w:t>
            </w:r>
          </w:p>
        </w:tc>
      </w:tr>
      <w:tr w:rsidR="00CA7E0C" w:rsidRPr="007A5480" w:rsidTr="007A5480">
        <w:tc>
          <w:tcPr>
            <w:tcW w:w="1486" w:type="dxa"/>
          </w:tcPr>
          <w:p w:rsidR="007A5480" w:rsidRPr="007A5480" w:rsidRDefault="007A5480">
            <w:pPr>
              <w:rPr>
                <w:sz w:val="18"/>
              </w:rPr>
            </w:pPr>
            <w:proofErr w:type="spellStart"/>
            <w:r w:rsidRPr="007A5480">
              <w:rPr>
                <w:sz w:val="18"/>
              </w:rPr>
              <w:t>Amadeo</w:t>
            </w:r>
            <w:proofErr w:type="spellEnd"/>
            <w:r w:rsidRPr="007A5480">
              <w:rPr>
                <w:sz w:val="18"/>
              </w:rPr>
              <w:t xml:space="preserve"> I</w:t>
            </w:r>
          </w:p>
        </w:tc>
        <w:tc>
          <w:tcPr>
            <w:tcW w:w="1224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el Rey Caballero,</w:t>
            </w:r>
            <w:r w:rsidR="00CA7E0C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el Electo</w:t>
            </w:r>
          </w:p>
        </w:tc>
        <w:tc>
          <w:tcPr>
            <w:tcW w:w="1852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16 de noviembrede1870-11 de febrerode1873[w]​(2 años y 87 días)</w:t>
            </w:r>
          </w:p>
        </w:tc>
        <w:tc>
          <w:tcPr>
            <w:tcW w:w="168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30 de mayo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1845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Turín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Hijo de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Víctor Manuel II de Italia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y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María Adelaida de Austria</w:t>
            </w:r>
          </w:p>
        </w:tc>
        <w:tc>
          <w:tcPr>
            <w:tcW w:w="223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18 de enero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1890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Turín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(44 años)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 xml:space="preserve">Basílica de </w:t>
            </w:r>
            <w:proofErr w:type="spellStart"/>
            <w:r w:rsidRPr="007A5480">
              <w:rPr>
                <w:sz w:val="18"/>
                <w:lang w:val="es-ES"/>
              </w:rPr>
              <w:t>Superga</w:t>
            </w:r>
            <w:proofErr w:type="spellEnd"/>
          </w:p>
        </w:tc>
        <w:tc>
          <w:tcPr>
            <w:tcW w:w="139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 xml:space="preserve">María Victoria </w:t>
            </w:r>
            <w:proofErr w:type="spellStart"/>
            <w:r w:rsidRPr="007A5480">
              <w:rPr>
                <w:sz w:val="18"/>
                <w:lang w:val="es-ES"/>
              </w:rPr>
              <w:t>dal</w:t>
            </w:r>
            <w:proofErr w:type="spellEnd"/>
            <w:r w:rsidRPr="007A5480">
              <w:rPr>
                <w:sz w:val="18"/>
                <w:lang w:val="es-ES"/>
              </w:rPr>
              <w:t xml:space="preserve"> Pozzo3 hijos</w:t>
            </w:r>
          </w:p>
        </w:tc>
      </w:tr>
      <w:tr w:rsidR="00CA7E0C" w:rsidRPr="007A5480" w:rsidTr="007A5480">
        <w:tc>
          <w:tcPr>
            <w:tcW w:w="1486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Alfonso XII</w:t>
            </w:r>
          </w:p>
        </w:tc>
        <w:tc>
          <w:tcPr>
            <w:tcW w:w="1224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el Pacificador</w:t>
            </w:r>
          </w:p>
        </w:tc>
        <w:tc>
          <w:tcPr>
            <w:tcW w:w="1852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29 de diciembrede1874-25 de noviembrede1885[x]​(10 años y 331 días)</w:t>
            </w:r>
          </w:p>
        </w:tc>
        <w:tc>
          <w:tcPr>
            <w:tcW w:w="168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28 de noviembre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1857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Madrid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Hijo de Isabel II y Francisco de Asís de Borbón</w:t>
            </w:r>
          </w:p>
        </w:tc>
        <w:tc>
          <w:tcPr>
            <w:tcW w:w="223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25 de noviembre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1885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El Pardo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(27 años)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Cripta Real del Monasterio de El Escorial</w:t>
            </w:r>
          </w:p>
        </w:tc>
        <w:tc>
          <w:tcPr>
            <w:tcW w:w="139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(1)María de las Mercedes de Orleans</w:t>
            </w:r>
            <w:r w:rsidR="003B2109">
              <w:rPr>
                <w:sz w:val="18"/>
                <w:lang w:val="es-ES"/>
              </w:rPr>
              <w:t xml:space="preserve">  </w:t>
            </w:r>
            <w:r w:rsidRPr="007A5480">
              <w:rPr>
                <w:sz w:val="18"/>
                <w:lang w:val="es-ES"/>
              </w:rPr>
              <w:t>Sin descendencia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(2)María Cristina de Habsburgo-Lorena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3 hijos</w:t>
            </w:r>
          </w:p>
        </w:tc>
      </w:tr>
      <w:tr w:rsidR="00CA7E0C" w:rsidRPr="007A5480" w:rsidTr="007A5480">
        <w:tc>
          <w:tcPr>
            <w:tcW w:w="1486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Alfonso XIII</w:t>
            </w:r>
          </w:p>
        </w:tc>
        <w:tc>
          <w:tcPr>
            <w:tcW w:w="1224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el Africano</w:t>
            </w:r>
          </w:p>
        </w:tc>
        <w:tc>
          <w:tcPr>
            <w:tcW w:w="1852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17 de mayode1886-14 de abrilde1931[y]​(44 años y 332 días)</w:t>
            </w:r>
          </w:p>
        </w:tc>
        <w:tc>
          <w:tcPr>
            <w:tcW w:w="168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17 de mayo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1886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Madrid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Hijo de Alfonso XII y María Cristina de Habsburgo-Lorena</w:t>
            </w:r>
          </w:p>
        </w:tc>
        <w:tc>
          <w:tcPr>
            <w:tcW w:w="223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28 de febrero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1941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Roma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(54 años)</w:t>
            </w:r>
            <w:r w:rsidR="003B2109">
              <w:rPr>
                <w:sz w:val="18"/>
                <w:lang w:val="es-ES"/>
              </w:rPr>
              <w:t xml:space="preserve">  </w:t>
            </w:r>
            <w:r w:rsidRPr="007A5480">
              <w:rPr>
                <w:sz w:val="18"/>
                <w:lang w:val="es-ES"/>
              </w:rPr>
              <w:t>Cripta Real del Monasterio de El Escorial</w:t>
            </w:r>
          </w:p>
        </w:tc>
        <w:tc>
          <w:tcPr>
            <w:tcW w:w="1398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 xml:space="preserve">Victoria Eugenia de </w:t>
            </w:r>
            <w:proofErr w:type="spellStart"/>
            <w:r w:rsidRPr="007A5480">
              <w:rPr>
                <w:sz w:val="18"/>
                <w:lang w:val="es-ES"/>
              </w:rPr>
              <w:t>Battenberg</w:t>
            </w:r>
            <w:proofErr w:type="spellEnd"/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7 hijos</w:t>
            </w:r>
          </w:p>
        </w:tc>
      </w:tr>
      <w:tr w:rsidR="00CA7E0C" w:rsidRPr="007A5480" w:rsidTr="007A5480">
        <w:tc>
          <w:tcPr>
            <w:tcW w:w="1486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Juan Carlos I</w:t>
            </w:r>
          </w:p>
        </w:tc>
        <w:tc>
          <w:tcPr>
            <w:tcW w:w="1224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22 de noviembre</w:t>
            </w:r>
            <w:r w:rsidR="00CA7E0C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</w:t>
            </w:r>
            <w:r w:rsidR="00CA7E0C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1975</w:t>
            </w:r>
            <w:r w:rsidR="00CA7E0C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[z]​-19 de junio</w:t>
            </w:r>
            <w:r w:rsidR="00CA7E0C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</w:t>
            </w:r>
            <w:r w:rsidR="00CA7E0C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2014</w:t>
            </w:r>
            <w:r w:rsidR="00CA7E0C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(38 años y 209 días)</w:t>
            </w:r>
          </w:p>
        </w:tc>
        <w:tc>
          <w:tcPr>
            <w:tcW w:w="1852" w:type="dxa"/>
          </w:tcPr>
          <w:p w:rsidR="007A5480" w:rsidRPr="003B2109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5 de enero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de1938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Roma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(86 años)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Hijo de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Juan de Borbón,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conde de Barcelona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y</w:t>
            </w:r>
            <w:r w:rsidR="003B2109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 xml:space="preserve">María de las Mercedes de Borbón y Orleans. </w:t>
            </w:r>
            <w:r w:rsidRPr="003B2109">
              <w:rPr>
                <w:sz w:val="18"/>
                <w:lang w:val="es-ES"/>
              </w:rPr>
              <w:t>Nieto de Alfonso XIII.</w:t>
            </w:r>
          </w:p>
        </w:tc>
        <w:tc>
          <w:tcPr>
            <w:tcW w:w="1688" w:type="dxa"/>
          </w:tcPr>
          <w:p w:rsidR="007A5480" w:rsidRPr="007A5480" w:rsidRDefault="007A5480">
            <w:pPr>
              <w:rPr>
                <w:sz w:val="18"/>
              </w:rPr>
            </w:pPr>
            <w:proofErr w:type="spellStart"/>
            <w:r w:rsidRPr="007A5480">
              <w:rPr>
                <w:sz w:val="18"/>
              </w:rPr>
              <w:t>Sofía</w:t>
            </w:r>
            <w:proofErr w:type="spellEnd"/>
            <w:r w:rsidRPr="007A5480">
              <w:rPr>
                <w:sz w:val="18"/>
              </w:rPr>
              <w:t xml:space="preserve"> de Grecia3 </w:t>
            </w:r>
            <w:proofErr w:type="spellStart"/>
            <w:r w:rsidRPr="007A5480">
              <w:rPr>
                <w:sz w:val="18"/>
              </w:rPr>
              <w:t>hijos</w:t>
            </w:r>
            <w:proofErr w:type="spellEnd"/>
          </w:p>
        </w:tc>
        <w:tc>
          <w:tcPr>
            <w:tcW w:w="2238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None</w:t>
            </w:r>
          </w:p>
        </w:tc>
        <w:tc>
          <w:tcPr>
            <w:tcW w:w="1398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None</w:t>
            </w:r>
          </w:p>
        </w:tc>
      </w:tr>
      <w:tr w:rsidR="00CA7E0C" w:rsidRPr="007A5480" w:rsidTr="007A5480">
        <w:tc>
          <w:tcPr>
            <w:tcW w:w="1486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Felipe VI</w:t>
            </w:r>
          </w:p>
        </w:tc>
        <w:tc>
          <w:tcPr>
            <w:tcW w:w="1224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Desde</w:t>
            </w:r>
            <w:r w:rsidR="00CA7E0C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19 de junio</w:t>
            </w:r>
            <w:r w:rsidR="00CA7E0C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</w:t>
            </w:r>
            <w:r w:rsidR="00CA7E0C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2014</w:t>
            </w:r>
            <w:r w:rsidR="00CA7E0C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(9 años y 205 días)</w:t>
            </w:r>
          </w:p>
        </w:tc>
        <w:tc>
          <w:tcPr>
            <w:tcW w:w="1852" w:type="dxa"/>
          </w:tcPr>
          <w:p w:rsidR="007A5480" w:rsidRPr="007A5480" w:rsidRDefault="007A5480">
            <w:pPr>
              <w:rPr>
                <w:sz w:val="18"/>
                <w:lang w:val="es-ES"/>
              </w:rPr>
            </w:pPr>
            <w:r w:rsidRPr="007A5480">
              <w:rPr>
                <w:sz w:val="18"/>
                <w:lang w:val="es-ES"/>
              </w:rPr>
              <w:t>30 de enero</w:t>
            </w:r>
            <w:r w:rsidR="00CA7E0C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de</w:t>
            </w:r>
            <w:r w:rsidR="00CA7E0C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1968</w:t>
            </w:r>
            <w:r w:rsidR="00CA7E0C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Madrid</w:t>
            </w:r>
            <w:r w:rsidR="00CA7E0C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(55 años)</w:t>
            </w:r>
            <w:r w:rsidR="00CA7E0C">
              <w:rPr>
                <w:sz w:val="18"/>
                <w:lang w:val="es-ES"/>
              </w:rPr>
              <w:t xml:space="preserve"> </w:t>
            </w:r>
            <w:r w:rsidRPr="007A5480">
              <w:rPr>
                <w:sz w:val="18"/>
                <w:lang w:val="es-ES"/>
              </w:rPr>
              <w:t>Hijo de Juan Carlos I y Sofía de Grecia</w:t>
            </w:r>
          </w:p>
        </w:tc>
        <w:tc>
          <w:tcPr>
            <w:tcW w:w="1688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 xml:space="preserve">Letizia Ortiz2 </w:t>
            </w:r>
            <w:proofErr w:type="spellStart"/>
            <w:r w:rsidRPr="007A5480">
              <w:rPr>
                <w:sz w:val="18"/>
              </w:rPr>
              <w:t>hijas</w:t>
            </w:r>
            <w:proofErr w:type="spellEnd"/>
          </w:p>
        </w:tc>
        <w:tc>
          <w:tcPr>
            <w:tcW w:w="2238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None</w:t>
            </w:r>
          </w:p>
        </w:tc>
        <w:tc>
          <w:tcPr>
            <w:tcW w:w="1398" w:type="dxa"/>
          </w:tcPr>
          <w:p w:rsidR="007A5480" w:rsidRPr="007A5480" w:rsidRDefault="007A5480">
            <w:pPr>
              <w:rPr>
                <w:sz w:val="18"/>
              </w:rPr>
            </w:pPr>
            <w:r w:rsidRPr="007A5480">
              <w:rPr>
                <w:sz w:val="18"/>
              </w:rPr>
              <w:t>None</w:t>
            </w:r>
          </w:p>
        </w:tc>
      </w:tr>
    </w:tbl>
    <w:p w:rsidR="00986592" w:rsidRDefault="00986592"/>
    <w:sectPr w:rsidR="00986592" w:rsidSect="007A54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7034"/>
    <w:rsid w:val="003B2109"/>
    <w:rsid w:val="006C68E7"/>
    <w:rsid w:val="007A5480"/>
    <w:rsid w:val="00986592"/>
    <w:rsid w:val="00AA1D8D"/>
    <w:rsid w:val="00B47730"/>
    <w:rsid w:val="00CA7E0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7A54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7A54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s.wikipedia.org/wiki/Anexo:Reyes_de_Espa%C3%B1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DBA3D2-46D2-4B1E-98F8-317B65DFD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1298</Words>
  <Characters>7140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8422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Buba</cp:lastModifiedBy>
  <cp:revision>3</cp:revision>
  <dcterms:created xsi:type="dcterms:W3CDTF">2013-12-23T23:15:00Z</dcterms:created>
  <dcterms:modified xsi:type="dcterms:W3CDTF">2024-01-15T16:25:00Z</dcterms:modified>
  <cp:category/>
</cp:coreProperties>
</file>